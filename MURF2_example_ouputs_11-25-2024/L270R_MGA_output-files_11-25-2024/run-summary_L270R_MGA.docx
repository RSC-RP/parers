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 summary for L270R MGA on 11-25-2024</w:t>
        <w:br/>
      </w:r>
    </w:p>
    <w:p>
      <w:r>
        <w:t>Script version: PARERSv2_multi_cell_line_11-19-24.py</w:t>
      </w:r>
    </w:p>
    <w:p>
      <w:r>
        <w:t>First read file: Z:/Stuart Lab/HPC/2023_12_29_Carnes_A3CNvMGA_WTvL270R/Raw_fastq_files/input_data_for_RSC/truncated_MURF2_A3_L270R_MGA_S6_R1_001.fastq</w:t>
      </w:r>
    </w:p>
    <w:p>
      <w:r>
        <w:t>Second read file: Z:/Stuart Lab/HPC/2023_12_29_Carnes_A3CNvMGA_WTvL270R/Raw_fastq_files/input_data_for_RSC/truncated_MURF2_A3_L270R_MGA_S6_R2_001.fastq</w:t>
      </w:r>
    </w:p>
    <w:p>
      <w:r>
        <w:t>Target gene: MURF2</w:t>
      </w:r>
    </w:p>
    <w:p>
      <w:r>
        <w:t>Forward primer: ATAGAAAGGTATATAATCTATAATG</w:t>
      </w:r>
    </w:p>
    <w:p>
      <w:r>
        <w:t>Reverse primer: GTCGTGTTTTTGATTTGTTATG</w:t>
      </w:r>
    </w:p>
    <w:p>
      <w:r>
        <w:t>Portion of pre-edited sequence used for analysis: ATAGAAAGGTATATAATCTATAATGAAAGGGGATTTTAAGATTGGCTTTGATTGAGTCGTGTTTTTGATTTGTTATG</w:t>
      </w:r>
    </w:p>
    <w:p>
      <w:r>
        <w:t>Portion of fully edited sequence used for analysis: ATAGAAAGGTATATAATCTATAATGATTTTAATGTTTGGTTGTTTTAATTTAGTTTTATTTTTGTGCTTTGATTGTAGTCGTGTTTTTGATTTGTTATG</w:t>
      </w:r>
    </w:p>
    <w:p>
      <w:r>
        <w:t>Summary of quality control 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Before Filter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After Filter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Sequences Removed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% Sequences Remaining</w:t>
            </w:r>
          </w:p>
        </w:tc>
      </w:tr>
      <w:tr>
        <w:tc>
          <w:tcPr>
            <w:tcW w:type="dxa" w:w="1728"/>
          </w:tcPr>
          <w:p>
            <w:r>
              <w:t>Sequences Merged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67.84%</w:t>
            </w:r>
          </w:p>
        </w:tc>
      </w:tr>
      <w:tr>
        <w:tc>
          <w:tcPr>
            <w:tcW w:type="dxa" w:w="1728"/>
          </w:tcPr>
          <w:p>
            <w:r>
              <w:t>Primer Binning</w:t>
            </w:r>
          </w:p>
        </w:tc>
        <w:tc>
          <w:tcPr>
            <w:tcW w:type="dxa" w:w="1728"/>
          </w:tcPr>
          <w:p>
            <w:r>
              <w:t>135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57.79%</w:t>
            </w:r>
          </w:p>
        </w:tc>
      </w:tr>
      <w:tr>
        <w:tc>
          <w:tcPr>
            <w:tcW w:type="dxa" w:w="1728"/>
          </w:tcPr>
          <w:p>
            <w:r>
              <w:t>Deduplication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57.79%</w:t>
            </w:r>
          </w:p>
        </w:tc>
      </w:tr>
      <w:tr>
        <w:tc>
          <w:tcPr>
            <w:tcW w:type="dxa" w:w="1728"/>
          </w:tcPr>
          <w:p>
            <w:r>
              <w:t>T-stripping</w:t>
            </w:r>
          </w:p>
        </w:tc>
        <w:tc>
          <w:tcPr>
            <w:tcW w:type="dxa" w:w="1728"/>
          </w:tcPr>
          <w:p>
            <w:r>
              <w:t>115</w:t>
            </w:r>
          </w:p>
        </w:tc>
        <w:tc>
          <w:tcPr>
            <w:tcW w:type="dxa" w:w="1728"/>
          </w:tcPr>
          <w:p>
            <w:r>
              <w:t>96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48.24%</w:t>
            </w:r>
          </w:p>
        </w:tc>
      </w:tr>
    </w:tbl>
    <w:p>
      <w:r>
        <w:t>Entire pre-edited sequence: TTTTATATAGAAAGGTATATAATCTATAATGAAAGGGGATTTTAAGATTGGCTTTGATTGAGTCGTGTTTTTGATTTGTTATGTATTAGAACATATGATTTTATATTGTGATGGTTTGATCTAGATTTTATATTATATGATTTTGTATTCGATTTTGTTGTATGTATTACATTTATATTTATATTTGTTTTAGGTTTTTTTATTAGAATTTTTTTTAGTTTTGTGTTTGTATTGTTATTTATAACATTTTTTGGAATTTGTTCATTAACAATGTTATTTACAGGGTATTATATATATTATATATATATATTATATAATTTTATATGTTTTTTTTTTGCATTTGGTATAAATTTTTTGATATATTATATCGAGTTTTTCATATTTATAACATTCCATATATTTTTCGATTTTATAAGTTTTTCTAATTATATATATAATTATTTTGGAATATTGTATATGTTTAATGTAATGTTTTGTGCATATTTATTTTGTTTATTTTATTTTGTGATATATTTTTTATTTTGTTTTATATTTTTTGTAATACGATGTTTATTTATAGTAATAATGGATTTTTTATTTTTTAATTTTGATATATTTGTATCTATATTATTATGTGATATAGTATATTTAGATTTTATAAGTTTATTATTATTATATTTTAATTTTATATTTAATTTTATTTATGGATTTTTTAGTTTTGTGATAATTTTAGGTTTATTATTTTTATTGTTATTTTTAGTAATAAATTTATTTTTTGGATTTACATTTTTAGTATATGGTATACAAATCATATTATTATATTATGTATATTGATTATATATGATATATAGTAGAAGTTGTTATATATTGATGCCAGCAATATTAATATTTTTTAAGTTTATATATTTTGATGTATTCTTTGTGTTTGTATTTATTTTAATTTTATTTATTATATCATTTTTTAGTTTTTTTTTAAAAGATTTTTTATTTTTATCATTATATTTTGATATATTCGGATCATTATATAATTACGATATATTATCATATAGTATATTTTATTATCAAAATAATCAGTTTTGTTTAACACAGTTATTATCAATTTATATATAAAA</w:t>
      </w:r>
    </w:p>
    <w:p>
      <w:r>
        <w:t>Entire fully edited sequence: TTTTATATAGAAAGGTATATAATCTATAATGATTTTAATGTTTGGTTGTTTTAATTTAGTTTTATTTTTGTGCTTTGATTGTAGTCGTGTTTTTGATTTGTTATGTATTAGAACATATGATTTTATATTGTGATGGTTTGATCTAGATTTTATATTATATGATTTTGTATTCGATTTTGTTGTATGTATTACATTTATATTTATATTTGTTTTAGGTTTTTTTATTAGAATTTTTTTTAGTTTTGTGTTTGTATTGTTATTTATAACATTTTTTGGAATTTGTTCATTAACAATGTTATTTACAGGGTATTATATATATTATATATATATATTATATAATTTTATATGTTTTTTTTTTGCATTTGGTATAAATTTTTTGATATATTATATCGAGTTTTTCATATTTATAACATTCCATATATTTTTCGATTTTATAAGTTTTTCTAATTATATATATAATTATTTTGGAATATTGTATATGTTTAATGTAATGTTTTGTGCATATTTATTTTGTTTATTTTATTTTGTGATATATTTTTTATTTTGTTTTATATTTTTTGTAATACGATGTTTATTTATAGTAATAATGGATTTTTTATTTTTTAATTTTGATATATTTGTATCTATATTATTATGTGATATAGTATATTTAGATTTTATAAGTTTATTATTATTATATTTTAATTTTATATTTAATTTTATTTATGGATTTTTTAGTTTTGTGATAATTTTAGGTTTATTATTTTTATTGTTATTTTTAGTAATAAATTTATTTTTTGGATTTACATTTTTAGTATATGGTATACAAATCATATTATTATATTATGTATATTGATTATATATGATATATAGTAGAAGTTGTTATATATTGATGCCAGCAATATTAATATTTTTTAAGTTTATATATTTTGATGTATTCTTTGTGTTTGTATTTATTTTAATTTTATTTATTATATCATTTTTTAGTTTTTTTTTAAAAGATTTTTTATTTTTATCATTATATTTTGATATATTCGGATCATTATATAATTACGATATATTATCATATAGTATATTTTATTATCAAAATAATCAGTTTTGTTTAACACAGTTATTATCAATTTATATAT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